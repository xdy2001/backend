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龙泉博华寺的老义工</w:t>
      </w:r>
    </w:p>
    <w:p>
      <w:r>
        <w:t xml:space="preserve">博客原文： http://blog.sina.com.cn/s/blog_489e98b90102xctw.html </w:t>
        <w:br/>
      </w:r>
      <w:r>
        <w:t>发布日期：(2017-07-08 06:18:07)</w:t>
        <w:br/>
      </w:r>
      <w:r>
        <w:t>标签： 学诚法师，北京龙泉寺，龙泉博华寺，老义工</w:t>
        <w:br/>
      </w:r>
      <w:r>
        <w:t>分类： 新闻报导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