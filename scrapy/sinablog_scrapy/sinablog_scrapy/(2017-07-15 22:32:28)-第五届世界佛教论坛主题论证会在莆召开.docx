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第五届世界佛教论坛主题论证会在莆召开</w:t>
      </w:r>
    </w:p>
    <w:p>
      <w:r>
        <w:t xml:space="preserve">博客原文： http://blog.sina.com.cn/s/blog_489e98b90102xd2e.html </w:t>
        <w:br/>
      </w:r>
      <w:r>
        <w:t>发布日期：(2017-07-15 22:32:28)</w:t>
        <w:br/>
      </w:r>
      <w:r>
        <w:t>标签： 杂谈</w:t>
        <w:br/>
      </w:r>
      <w:r>
        <w:t>分类： 新闻报导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