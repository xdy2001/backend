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省领导在福州会见省佛协新一届领导班子</w:t>
      </w:r>
    </w:p>
    <w:p>
      <w:r>
        <w:t xml:space="preserve">博客原文： http://blog.sina.com.cn/s/blog_489e98b90102xctq.html </w:t>
        <w:br/>
      </w:r>
      <w:r>
        <w:t>发布日期：(2017-07-07 21:09:18)</w:t>
        <w:br/>
      </w:r>
      <w:r>
        <w:t>标签： 福建省佛协，学诚法师</w:t>
        <w:br/>
      </w:r>
      <w:r>
        <w:t>分类： 新闻报导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