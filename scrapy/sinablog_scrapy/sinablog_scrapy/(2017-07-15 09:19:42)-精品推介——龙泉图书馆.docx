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精品推介——龙泉图书馆</w:t>
      </w:r>
    </w:p>
    <w:p>
      <w:r>
        <w:t xml:space="preserve">博客原文： http://blog.sina.com.cn/s/blog_489e98b90102xd1o.html </w:t>
        <w:br/>
      </w:r>
      <w:r>
        <w:t>发布日期：(2017-07-15 09:19:42)</w:t>
        <w:br/>
      </w:r>
      <w:r>
        <w:t>标签： 北京龙泉寺，学诚法师，龙泉图书馆</w:t>
        <w:br/>
      </w:r>
      <w:r>
        <w:t>分类： 新闻报导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